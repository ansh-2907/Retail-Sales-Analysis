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🛍️ Retail Sales Data Analysis – White Paper</w:t>
      </w:r>
    </w:p>
    <w:p>
      <w:pPr>
        <w:pStyle w:val="Heading1"/>
      </w:pPr>
      <w:r>
        <w:t>📘 Project Overview</w:t>
      </w:r>
    </w:p>
    <w:p>
      <w:r>
        <w:t>This project aims to analyze retail transaction data to derive meaningful business insights. The analysis was conducted using Python, with popular libraries such as Pandas, Matplotlib, and Seaborn.</w:t>
      </w:r>
    </w:p>
    <w:p>
      <w:pPr>
        <w:pStyle w:val="Heading1"/>
      </w:pPr>
      <w:r>
        <w:t>🎯 Objectives</w:t>
      </w:r>
    </w:p>
    <w:p>
      <w:r>
        <w:t>- Analyze customer transactions to identify sales trends.</w:t>
      </w:r>
    </w:p>
    <w:p>
      <w:r>
        <w:t>- Determine top-selling products and best-performing countries.</w:t>
      </w:r>
    </w:p>
    <w:p>
      <w:r>
        <w:t>- Explore relationships between product quantity, pricing, and revenue.</w:t>
      </w:r>
    </w:p>
    <w:p>
      <w:r>
        <w:t>- Understand monthly revenue trends to aid in business decision-making.</w:t>
      </w:r>
    </w:p>
    <w:p>
      <w:pPr>
        <w:pStyle w:val="Heading1"/>
      </w:pPr>
      <w:r>
        <w:t>🧰 Tools &amp; Technologies Used</w:t>
      </w:r>
    </w:p>
    <w:p>
      <w:r>
        <w:t>- Python (Jupyter Notebook)</w:t>
      </w:r>
    </w:p>
    <w:p>
      <w:r>
        <w:t>- Pandas</w:t>
      </w:r>
    </w:p>
    <w:p>
      <w:r>
        <w:t>- Matplotlib</w:t>
      </w:r>
    </w:p>
    <w:p>
      <w:r>
        <w:t>- Seaborn</w:t>
      </w:r>
    </w:p>
    <w:p>
      <w:r>
        <w:t>- NumPy</w:t>
      </w:r>
    </w:p>
    <w:p>
      <w:pPr>
        <w:pStyle w:val="Heading1"/>
      </w:pPr>
      <w:r>
        <w:t>⚙️ Steps Performed</w:t>
      </w:r>
    </w:p>
    <w:p>
      <w:r>
        <w:t>1. **Data Loading &amp; Initial Exploration**</w:t>
      </w:r>
    </w:p>
    <w:p>
      <w:r>
        <w:t xml:space="preserve">   - Loaded the dataset using Pandas.</w:t>
      </w:r>
    </w:p>
    <w:p>
      <w:r>
        <w:t xml:space="preserve">   - Inspected the structure and basic statistics of the data.</w:t>
      </w:r>
    </w:p>
    <w:p/>
    <w:p>
      <w:r>
        <w:t>2. **Data Cleaning**</w:t>
      </w:r>
    </w:p>
    <w:p>
      <w:r>
        <w:t xml:space="preserve">   - Renamed the `Description` column to `Products`.</w:t>
      </w:r>
    </w:p>
    <w:p>
      <w:r>
        <w:t xml:space="preserve">   - Removed rows with missing `CustomerID` and `Products`.</w:t>
      </w:r>
    </w:p>
    <w:p>
      <w:r>
        <w:t xml:space="preserve">   - Converted `InvoiceDate` to datetime format and `CustomerID` to integer.</w:t>
      </w:r>
    </w:p>
    <w:p>
      <w:r>
        <w:t xml:space="preserve">   - Removed transactions with negative `Quantity` or `UnitPrice`.</w:t>
      </w:r>
    </w:p>
    <w:p/>
    <w:p>
      <w:r>
        <w:t>3. **Feature Engineering**</w:t>
      </w:r>
    </w:p>
    <w:p>
      <w:r>
        <w:t xml:space="preserve">   - Created a new column `TotalAmount = Quantity × UnitPrice`.</w:t>
      </w:r>
    </w:p>
    <w:p>
      <w:r>
        <w:t xml:space="preserve">   - Extracted `Month` from `InvoiceDate` for time-based analysis.</w:t>
      </w:r>
    </w:p>
    <w:p/>
    <w:p>
      <w:r>
        <w:t>4. **Exploratory Data Analysis (EDA)**</w:t>
      </w:r>
    </w:p>
    <w:p>
      <w:r>
        <w:t xml:space="preserve">   - Top Products by Revenue: Horizontal bar chart of top 10 products.</w:t>
      </w:r>
    </w:p>
    <w:p>
      <w:r>
        <w:t xml:space="preserve">   - Top Countries by Revenue: Vertical bar chart of countries contributing most to sales.</w:t>
      </w:r>
    </w:p>
    <w:p>
      <w:r>
        <w:t xml:space="preserve">   - Transaction Amount Distribution: Histogram with KDE curve.</w:t>
      </w:r>
    </w:p>
    <w:p>
      <w:r>
        <w:t xml:space="preserve">   - Quantity vs Unit Price: Scatter plot showing correlation.</w:t>
      </w:r>
    </w:p>
    <w:p>
      <w:r>
        <w:t xml:space="preserve">   - Monthly Revenue Trend: Line plot of revenue over time.</w:t>
      </w:r>
    </w:p>
    <w:p>
      <w:pPr>
        <w:pStyle w:val="Heading1"/>
      </w:pPr>
      <w:r>
        <w:t>📊 Key Insights</w:t>
      </w:r>
    </w:p>
    <w:p>
      <w:r>
        <w:t>- A small number of products account for the majority of total revenue.</w:t>
      </w:r>
    </w:p>
    <w:p>
      <w:r>
        <w:t>- The UK dominates in sales volume, followed by a few key European markets.</w:t>
      </w:r>
    </w:p>
    <w:p>
      <w:r>
        <w:t>- Most transactions are low in value, with occasional high-value spikes.</w:t>
      </w:r>
    </w:p>
    <w:p>
      <w:r>
        <w:t>- Negative transactions (returns/cancellations) were effectively filtered.</w:t>
      </w:r>
    </w:p>
    <w:p>
      <w:r>
        <w:t>- Revenue trends show monthly variation, indicating possible seasonality.</w:t>
      </w:r>
    </w:p>
    <w:p>
      <w:pPr>
        <w:pStyle w:val="Heading1"/>
      </w:pPr>
      <w:r>
        <w:t>✅ Recommendations</w:t>
      </w:r>
    </w:p>
    <w:p>
      <w:r>
        <w:t>- Focus marketing efforts on top revenue-generating products.</w:t>
      </w:r>
    </w:p>
    <w:p>
      <w:r>
        <w:t>- Increase outreach in top countries showing strong revenue potential.</w:t>
      </w:r>
    </w:p>
    <w:p>
      <w:r>
        <w:t>- Analyze underperforming products for potential removal or discounting.</w:t>
      </w:r>
    </w:p>
    <w:p>
      <w:r>
        <w:t>- Use monthly trends for inventory planning and forecasting.</w:t>
      </w:r>
    </w:p>
    <w:p>
      <w:r>
        <w:t>- Maintain consistent data cleaning to ensure quality analysis.</w:t>
      </w:r>
    </w:p>
    <w:p>
      <w:pPr>
        <w:pStyle w:val="Heading1"/>
      </w:pPr>
      <w:r>
        <w:t>📁 Project Files</w:t>
      </w:r>
    </w:p>
    <w:p>
      <w:r>
        <w:t>- `retail_analysis.ipynb` – Main analysis notebook.</w:t>
      </w:r>
    </w:p>
    <w:p>
      <w:r>
        <w:t>- `README.md` – Project documentation.</w:t>
      </w:r>
    </w:p>
    <w:p>
      <w:r>
        <w:t>- `requirements.txt` – List of Python libraries used.</w:t>
      </w:r>
    </w:p>
    <w:p>
      <w:r>
        <w:t>- `data.csv` – Source data file (if applicable).</w:t>
      </w:r>
    </w:p>
    <w:p>
      <w:pPr>
        <w:pStyle w:val="Heading1"/>
      </w:pPr>
      <w:r>
        <w:t>📌 Final Note</w:t>
      </w:r>
    </w:p>
    <w:p>
      <w:r>
        <w:t>This analysis provides valuable insights into retail sales data, helping businesses make data-driven decisions. The findings can be used to improve product strategies, expand in high-performing regions, and plan for seasonal sales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